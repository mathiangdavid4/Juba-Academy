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br/>
      </w:r>
    </w:p>
    <w:p>
      <w:pPr>
        <w:pStyle w:val="Title"/>
      </w:pPr>
      <w:r>
        <w:t>JUBA ACADEMY SECONDARY SCHOOL</w:t>
      </w:r>
    </w:p>
    <w:p>
      <w:pPr>
        <w:pStyle w:val="Subtitle"/>
      </w:pPr>
      <w:r>
        <w:t>Nesitu-Nimule Highway, Juba, South Sudan</w:t>
      </w:r>
    </w:p>
    <w:p>
      <w:pPr>
        <w:pStyle w:val="Subtitle"/>
      </w:pPr>
      <w:r>
        <w:t>Tel: +211 927 607 613 | Email: jubaacademy2013@gmail.com</w:t>
      </w:r>
    </w:p>
    <w:p>
      <w:r>
        <w:br/>
        <w:br/>
      </w:r>
    </w:p>
    <w:p>
      <w:pPr>
        <w:pStyle w:val="Title"/>
      </w:pPr>
      <w:r>
        <w:t>ADMISSION FORM &amp; STUDENT HANDBOOK</w:t>
      </w:r>
    </w:p>
    <w:p>
      <w:r>
        <w:br w:type="page"/>
      </w:r>
    </w:p>
    <w:p>
      <w:pPr>
        <w:pStyle w:val="Heading1"/>
      </w:pPr>
      <w:r>
        <w:t>ADMISSION FORM</w:t>
      </w:r>
    </w:p>
    <w:p>
      <w:r>
        <w:br/>
        <w:t>Full Name: ____________________________________________</w:t>
      </w:r>
    </w:p>
    <w:p>
      <w:r>
        <w:t>Date of Birth: __________________________________________</w:t>
      </w:r>
    </w:p>
    <w:p>
      <w:r>
        <w:t>Gender (M/F): __________________________________________</w:t>
      </w:r>
    </w:p>
    <w:p>
      <w:r>
        <w:t>Nationality: ____________________________________________</w:t>
      </w:r>
    </w:p>
    <w:p>
      <w:r>
        <w:t>Address: _______________________________________________</w:t>
      </w:r>
    </w:p>
    <w:p>
      <w:r>
        <w:t>Parent/Guardian Name: __________________________________</w:t>
      </w:r>
    </w:p>
    <w:p>
      <w:r>
        <w:t>Parent/Guardian Contact: _________________________________</w:t>
      </w:r>
    </w:p>
    <w:p>
      <w:r>
        <w:t>Class Applying For (Senior 1 - Senior 4): _________________</w:t>
      </w:r>
    </w:p>
    <w:p>
      <w:pPr>
        <w:pStyle w:val="Heading2"/>
      </w:pPr>
      <w:r>
        <w:t>Previous Education</w:t>
      </w:r>
    </w:p>
    <w:p>
      <w:r>
        <w:t>School Name: ___________________________________________</w:t>
      </w:r>
    </w:p>
    <w:p>
      <w:r>
        <w:t>Class Completed: ________________________________________</w:t>
      </w:r>
    </w:p>
    <w:p>
      <w:r>
        <w:t>Year Completed: _________________________________________</w:t>
      </w:r>
    </w:p>
    <w:p>
      <w:pPr>
        <w:pStyle w:val="Heading2"/>
      </w:pPr>
      <w:r>
        <w:t>Medical Information</w:t>
      </w:r>
    </w:p>
    <w:p>
      <w:r>
        <w:t>Any Known Medical Conditions: ____________________________</w:t>
      </w:r>
    </w:p>
    <w:p>
      <w:r>
        <w:t>Emergency Contact: ______________________________________</w:t>
      </w:r>
    </w:p>
    <w:p>
      <w:pPr>
        <w:pStyle w:val="Heading2"/>
      </w:pPr>
      <w:r>
        <w:t>Declaration</w:t>
      </w:r>
    </w:p>
    <w:p>
      <w:r>
        <w:t>I hereby declare that the above information provided is true and correct to the best of my knowledge.</w:t>
      </w:r>
    </w:p>
    <w:p>
      <w:r>
        <w:br/>
        <w:t>Parent/Guardian Signature: __________________   Date: __________</w:t>
      </w:r>
    </w:p>
    <w:p>
      <w:r>
        <w:t>Student Signature: __________________________   Date: __________</w:t>
      </w:r>
    </w:p>
    <w:p>
      <w:r>
        <w:br w:type="page"/>
      </w:r>
    </w:p>
    <w:p>
      <w:pPr>
        <w:pStyle w:val="Heading1"/>
      </w:pPr>
      <w:r>
        <w:t>STUDENT HANDBOOK: RULES &amp; REGULATIONS</w:t>
      </w:r>
    </w:p>
    <w:p>
      <w:pPr>
        <w:pStyle w:val="Heading2"/>
      </w:pPr>
      <w:r>
        <w:t>1. Attendance and Punctuality</w:t>
      </w:r>
    </w:p>
    <w:p>
      <w:r>
        <w:t>Students are expected to attend all classes regularly and punctually. Absences must be justified with written permission from parents/guardians. Chronic absenteeism may lead to disciplinary action.</w:t>
      </w:r>
    </w:p>
    <w:p>
      <w:pPr>
        <w:pStyle w:val="Heading2"/>
      </w:pPr>
      <w:r>
        <w:t>2. Discipline and Behavior</w:t>
      </w:r>
    </w:p>
    <w:p>
      <w:r>
        <w:t>All students must maintain good conduct, show respect to teachers, staff, and fellow students. Fighting, bullying, or use of abusive language will not be tolerated.</w:t>
      </w:r>
    </w:p>
    <w:p>
      <w:pPr>
        <w:pStyle w:val="Heading2"/>
      </w:pPr>
      <w:r>
        <w:t>3. School Uniform and Appearance</w:t>
      </w:r>
    </w:p>
    <w:p>
      <w:r>
        <w:t>Students must wear the official school uniform at all times. Uniforms should be clean, neat, and worn with pride. Unauthorized clothing or accessories are prohibited.</w:t>
      </w:r>
    </w:p>
    <w:p>
      <w:pPr>
        <w:pStyle w:val="Heading2"/>
      </w:pPr>
      <w:r>
        <w:t>4. Respect for Authority and Peers</w:t>
      </w:r>
    </w:p>
    <w:p>
      <w:r>
        <w:t>Students must respect teachers, administrative staff, and their fellow students at all times. Disobedience and insubordination will be met with appropriate disciplinary measures.</w:t>
      </w:r>
    </w:p>
    <w:p>
      <w:pPr>
        <w:pStyle w:val="Heading2"/>
      </w:pPr>
      <w:r>
        <w:t>5. Use of School Property</w:t>
      </w:r>
    </w:p>
    <w:p>
      <w:r>
        <w:t>Students are expected to take care of all school facilities including classrooms, laboratories, and equipment. Any damage caused deliberately will result in disciplinary action and compensation.</w:t>
      </w:r>
    </w:p>
    <w:p>
      <w:pPr>
        <w:pStyle w:val="Heading2"/>
      </w:pPr>
      <w:r>
        <w:t>6. Prohibited Items</w:t>
      </w:r>
    </w:p>
    <w:p>
      <w:r>
        <w:t>The possession or use of drugs, alcohol, tobacco, or weapons is strictly forbidden. Mobile phones may only be used under teacher supervision for educational purposes.</w:t>
      </w:r>
    </w:p>
    <w:p>
      <w:pPr>
        <w:pStyle w:val="Heading2"/>
      </w:pPr>
      <w:r>
        <w:t>7. Academic Integrity</w:t>
      </w:r>
    </w:p>
    <w:p>
      <w:r>
        <w:t>Cheating, plagiarism, or any form of dishonesty in examinations or assignments is strictly prohibited and will lead to severe disciplinary measures, including possible suspension.</w:t>
      </w:r>
    </w:p>
    <w:p>
      <w:pPr>
        <w:pStyle w:val="Heading2"/>
      </w:pPr>
      <w:r>
        <w:t>8. Fees and Financial Obligations</w:t>
      </w:r>
    </w:p>
    <w:p>
      <w:r>
        <w:t>Parents/guardians are expected to pay school fees promptly at the beginning of each term. Failure to meet financial obligations may result in withholding of reports or denial of admission.</w:t>
      </w:r>
    </w:p>
    <w:p>
      <w:pPr>
        <w:pStyle w:val="Heading2"/>
      </w:pPr>
      <w:r>
        <w:t>9. Health and Safety</w:t>
      </w:r>
    </w:p>
    <w:p>
      <w:r>
        <w:t>Students must report any health issues to the school nurse or administration. Safety drills must be taken seriously. Students should not engage in dangerous activities within school premises.</w:t>
      </w:r>
    </w:p>
    <w:p>
      <w:pPr>
        <w:pStyle w:val="Heading2"/>
      </w:pPr>
      <w:r>
        <w:t>10. Consequences of Breaking Rules</w:t>
      </w:r>
    </w:p>
    <w:p>
      <w:r>
        <w:t>Violation of school rules may result in warnings, suspension, or expulsion depending on the seriousness of the offense. All disciplinary actions will be communicated to parents/guardians.</w:t>
      </w:r>
    </w:p>
    <w:p>
      <w:r>
        <w:br w:type="page"/>
      </w:r>
    </w:p>
    <w:p>
      <w:pPr>
        <w:pStyle w:val="Heading1"/>
      </w:pPr>
      <w:r>
        <w:t>ACKNOWLEDGEMENT</w:t>
      </w:r>
    </w:p>
    <w:p>
      <w:r>
        <w:t>I, the undersigned student of Juba Academy Secondary School, together with my parent/guardian, acknowledge that we have read, understood, and agreed to abide by the school rules and regulations as outlined in this handbook.</w:t>
      </w:r>
    </w:p>
    <w:p>
      <w:r>
        <w:br/>
        <w:t>Student Name: ___________________________________________</w:t>
      </w:r>
    </w:p>
    <w:p>
      <w:r>
        <w:t>Student Signature: ________________________________________</w:t>
      </w:r>
    </w:p>
    <w:p>
      <w:r>
        <w:t>Parent/Guardian Name: ____________________________________</w:t>
      </w:r>
    </w:p>
    <w:p>
      <w:r>
        <w:t>Parent/Guardian Signature: ________________________________</w:t>
      </w:r>
    </w:p>
    <w:p>
      <w:r>
        <w:t>Date: 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